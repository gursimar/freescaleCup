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07" w:rsidRDefault="00885107">
      <w:pPr>
        <w:pStyle w:val="SenderAddress"/>
      </w:pPr>
      <w:r>
        <w:t>To,</w:t>
      </w:r>
    </w:p>
    <w:p w:rsidR="00885107" w:rsidRDefault="00885107">
      <w:pPr>
        <w:pStyle w:val="SenderAddress"/>
      </w:pPr>
      <w:r>
        <w:t xml:space="preserve">The </w:t>
      </w:r>
      <w:r w:rsidR="00834FC6">
        <w:t>Dean of Academic affairs</w:t>
      </w:r>
    </w:p>
    <w:p w:rsidR="00885107" w:rsidRDefault="00885107" w:rsidP="00885107">
      <w:pPr>
        <w:pStyle w:val="SenderAddress"/>
      </w:pPr>
      <w:proofErr w:type="spellStart"/>
      <w:r>
        <w:t>Thapar</w:t>
      </w:r>
      <w:proofErr w:type="spellEnd"/>
      <w:r>
        <w:t xml:space="preserve"> University,</w:t>
      </w:r>
    </w:p>
    <w:p w:rsidR="00885107" w:rsidRDefault="00885107" w:rsidP="00885107">
      <w:pPr>
        <w:pStyle w:val="SenderAddress"/>
      </w:pPr>
      <w:r>
        <w:t>Patiala.</w:t>
      </w:r>
    </w:p>
    <w:p w:rsidR="00677D26" w:rsidRDefault="00677D26" w:rsidP="00885107">
      <w:pPr>
        <w:pStyle w:val="SenderAddress"/>
      </w:pPr>
    </w:p>
    <w:p w:rsidR="00885107" w:rsidRDefault="00885107" w:rsidP="00885107">
      <w:pPr>
        <w:pStyle w:val="SenderAddress"/>
      </w:pPr>
      <w:r>
        <w:t xml:space="preserve">Subject – To get </w:t>
      </w:r>
      <w:proofErr w:type="gramStart"/>
      <w:r>
        <w:t>a perm</w:t>
      </w:r>
      <w:r w:rsidR="00530BC3">
        <w:t>ission</w:t>
      </w:r>
      <w:proofErr w:type="gramEnd"/>
      <w:r>
        <w:t xml:space="preserve"> </w:t>
      </w:r>
      <w:r w:rsidR="00834FC6">
        <w:t xml:space="preserve">for </w:t>
      </w:r>
      <w:r w:rsidR="00530BC3">
        <w:t>makeup</w:t>
      </w:r>
      <w:r w:rsidR="00834FC6">
        <w:t xml:space="preserve"> tests due to ill health</w:t>
      </w:r>
    </w:p>
    <w:p w:rsidR="00885107" w:rsidRDefault="00885107" w:rsidP="00885107">
      <w:pPr>
        <w:pStyle w:val="SenderAddress"/>
      </w:pPr>
    </w:p>
    <w:p w:rsidR="00885107" w:rsidRDefault="00677D26" w:rsidP="00885107">
      <w:pPr>
        <w:pStyle w:val="SenderAddress"/>
      </w:pPr>
      <w:r>
        <w:t>Respected Sir/Madam,</w:t>
      </w:r>
    </w:p>
    <w:p w:rsidR="00885107" w:rsidRDefault="00885107" w:rsidP="00677D26">
      <w:pPr>
        <w:pStyle w:val="SenderAddress"/>
        <w:jc w:val="both"/>
      </w:pPr>
      <w:r>
        <w:tab/>
      </w:r>
      <w:r>
        <w:tab/>
      </w:r>
      <w:r>
        <w:tab/>
        <w:t>I’m a student</w:t>
      </w:r>
      <w:r w:rsidR="00677D26">
        <w:t xml:space="preserve"> of</w:t>
      </w:r>
      <w:r w:rsidR="00A426A1">
        <w:t xml:space="preserve"> </w:t>
      </w:r>
      <w:proofErr w:type="spellStart"/>
      <w:r w:rsidR="00745AED">
        <w:t>Thapar</w:t>
      </w:r>
      <w:proofErr w:type="spellEnd"/>
      <w:r w:rsidR="00A426A1">
        <w:t xml:space="preserve"> </w:t>
      </w:r>
      <w:proofErr w:type="gramStart"/>
      <w:r w:rsidR="00745AED">
        <w:t>university</w:t>
      </w:r>
      <w:proofErr w:type="gramEnd"/>
      <w:r w:rsidR="00745AED">
        <w:t>, Patiala</w:t>
      </w:r>
      <w:r w:rsidR="00F24E42">
        <w:t xml:space="preserve"> pursuing my </w:t>
      </w:r>
      <w:proofErr w:type="spellStart"/>
      <w:r w:rsidR="00F24E42">
        <w:t>Btech</w:t>
      </w:r>
      <w:proofErr w:type="spellEnd"/>
      <w:r w:rsidR="00F24E42">
        <w:t xml:space="preserve"> in Computer Science in 3</w:t>
      </w:r>
      <w:r w:rsidR="00F24E42" w:rsidRPr="00F24E42">
        <w:rPr>
          <w:vertAlign w:val="superscript"/>
        </w:rPr>
        <w:t>rd</w:t>
      </w:r>
      <w:r w:rsidR="00F24E42">
        <w:t xml:space="preserve"> year.</w:t>
      </w:r>
      <w:r w:rsidR="00530BC3">
        <w:t xml:space="preserve"> I visited Bangalore for a national competition and on returning back I suffered from vomiting and fever probably due to bad food taken there. </w:t>
      </w:r>
      <w:r w:rsidR="00C54F59">
        <w:t>Due</w:t>
      </w:r>
      <w:r w:rsidR="00530BC3">
        <w:t xml:space="preserve"> to that I was unable to </w:t>
      </w:r>
      <w:r w:rsidR="00C54F59">
        <w:t>sit for the</w:t>
      </w:r>
      <w:r w:rsidR="00530BC3">
        <w:t xml:space="preserve"> following examinations due to ill health. So kindly give me permission to appear for</w:t>
      </w:r>
      <w:r w:rsidR="00C54F59">
        <w:t xml:space="preserve"> the following</w:t>
      </w:r>
      <w:r w:rsidR="00530BC3">
        <w:t xml:space="preserve"> makeup tests.</w:t>
      </w:r>
    </w:p>
    <w:p w:rsidR="00530BC3" w:rsidRDefault="00530BC3" w:rsidP="00677D26">
      <w:pPr>
        <w:pStyle w:val="SenderAddress"/>
        <w:jc w:val="both"/>
      </w:pPr>
    </w:p>
    <w:p w:rsidR="00530BC3" w:rsidRDefault="00530BC3" w:rsidP="00677D26">
      <w:pPr>
        <w:pStyle w:val="SenderAddress"/>
        <w:jc w:val="both"/>
      </w:pPr>
      <w:r>
        <w:t xml:space="preserve">SOFTWARE </w:t>
      </w:r>
      <w:proofErr w:type="gramStart"/>
      <w:r>
        <w:t>ENGINEERING(</w:t>
      </w:r>
      <w:proofErr w:type="gramEnd"/>
      <w:r>
        <w:t xml:space="preserve">UCS503) </w:t>
      </w:r>
      <w:r>
        <w:tab/>
      </w:r>
      <w:r>
        <w:tab/>
      </w:r>
      <w:r>
        <w:tab/>
        <w:t>Date : 22-09-2011</w:t>
      </w:r>
    </w:p>
    <w:p w:rsidR="00530BC3" w:rsidRDefault="00530BC3" w:rsidP="00677D26">
      <w:pPr>
        <w:pStyle w:val="SenderAddress"/>
        <w:jc w:val="both"/>
      </w:pPr>
      <w:r>
        <w:t xml:space="preserve">DATA BASE MANAGEMENT </w:t>
      </w:r>
      <w:proofErr w:type="gramStart"/>
      <w:r>
        <w:t>SYSTEMS(</w:t>
      </w:r>
      <w:proofErr w:type="gramEnd"/>
      <w:r>
        <w:t>UCS502)</w:t>
      </w:r>
      <w:r>
        <w:tab/>
      </w:r>
      <w:r>
        <w:tab/>
        <w:t>Date : 23-09-2011</w:t>
      </w:r>
    </w:p>
    <w:p w:rsidR="00530BC3" w:rsidRDefault="00530BC3" w:rsidP="00677D26">
      <w:pPr>
        <w:pStyle w:val="SenderAddress"/>
        <w:jc w:val="both"/>
      </w:pPr>
      <w:r>
        <w:t xml:space="preserve">ALGORITHM ANALYSIS &amp; </w:t>
      </w:r>
      <w:proofErr w:type="gramStart"/>
      <w:r>
        <w:t>DESIGN(</w:t>
      </w:r>
      <w:proofErr w:type="gramEnd"/>
      <w:r>
        <w:t>UCS501)</w:t>
      </w:r>
      <w:r>
        <w:tab/>
      </w:r>
      <w:r>
        <w:tab/>
        <w:t>Date : 24-09-2011</w:t>
      </w:r>
    </w:p>
    <w:p w:rsidR="00530BC3" w:rsidRDefault="00530BC3" w:rsidP="00885107">
      <w:pPr>
        <w:pStyle w:val="SenderAddress"/>
      </w:pPr>
    </w:p>
    <w:p w:rsidR="00F24E42" w:rsidRDefault="00F24E42" w:rsidP="00885107">
      <w:pPr>
        <w:pStyle w:val="SenderAddress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Thanking you,</w:t>
      </w:r>
    </w:p>
    <w:p w:rsidR="00F24E42" w:rsidRDefault="00F24E42" w:rsidP="00885107">
      <w:pPr>
        <w:pStyle w:val="SenderAddress"/>
      </w:pPr>
    </w:p>
    <w:p w:rsidR="00F24E42" w:rsidRDefault="00F24E42" w:rsidP="00F24E42">
      <w:pPr>
        <w:pStyle w:val="SenderAddress"/>
        <w:ind w:left="6480" w:firstLine="720"/>
      </w:pPr>
      <w:r>
        <w:t xml:space="preserve">Yours faithfully, </w:t>
      </w:r>
    </w:p>
    <w:p w:rsidR="00F24E42" w:rsidRDefault="00A426A1" w:rsidP="00F24E42">
      <w:pPr>
        <w:pStyle w:val="SenderAddress"/>
        <w:ind w:left="7200"/>
      </w:pPr>
      <w:r>
        <w:t xml:space="preserve">  </w:t>
      </w:r>
      <w:proofErr w:type="spellStart"/>
      <w:r w:rsidR="00F24E42">
        <w:t>Gursimran</w:t>
      </w:r>
      <w:proofErr w:type="spellEnd"/>
      <w:r>
        <w:t xml:space="preserve"> </w:t>
      </w:r>
      <w:proofErr w:type="spellStart"/>
      <w:r w:rsidR="00F24E42">
        <w:t>singh</w:t>
      </w:r>
      <w:proofErr w:type="spellEnd"/>
      <w:r w:rsidR="00F24E42">
        <w:t>,</w:t>
      </w:r>
    </w:p>
    <w:p w:rsidR="00F24E42" w:rsidRDefault="00A426A1" w:rsidP="00F24E42">
      <w:pPr>
        <w:pStyle w:val="SenderAddress"/>
        <w:ind w:left="7200"/>
      </w:pPr>
      <w:r>
        <w:t xml:space="preserve">  </w:t>
      </w:r>
      <w:proofErr w:type="spellStart"/>
      <w:r w:rsidR="00F24E42">
        <w:t>Thapar</w:t>
      </w:r>
      <w:proofErr w:type="spellEnd"/>
      <w:r>
        <w:t xml:space="preserve"> </w:t>
      </w:r>
      <w:proofErr w:type="gramStart"/>
      <w:r w:rsidR="00F24E42">
        <w:t>university</w:t>
      </w:r>
      <w:proofErr w:type="gramEnd"/>
      <w:r w:rsidR="00F24E42">
        <w:t>,</w:t>
      </w:r>
    </w:p>
    <w:p w:rsidR="00686FA9" w:rsidRDefault="00F24E42" w:rsidP="009E5975">
      <w:pPr>
        <w:pStyle w:val="SenderAddress"/>
        <w:ind w:left="7200"/>
      </w:pPr>
      <w:r>
        <w:t xml:space="preserve">  R.no – 100903029</w:t>
      </w:r>
      <w:bookmarkStart w:id="0" w:name="_GoBack"/>
      <w:bookmarkEnd w:id="0"/>
    </w:p>
    <w:sectPr w:rsidR="00686FA9" w:rsidSect="00B67094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E2A" w:rsidRDefault="008C1E2A">
      <w:pPr>
        <w:spacing w:after="0" w:line="240" w:lineRule="auto"/>
      </w:pPr>
      <w:r>
        <w:separator/>
      </w:r>
    </w:p>
  </w:endnote>
  <w:endnote w:type="continuationSeparator" w:id="0">
    <w:p w:rsidR="008C1E2A" w:rsidRDefault="008C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FA9" w:rsidRDefault="008C1E2A">
    <w:pPr>
      <w:pStyle w:val="Footer"/>
      <w:jc w:val="center"/>
    </w:pPr>
    <w:sdt>
      <w:sdtPr>
        <w:rPr>
          <w:color w:val="6076B4" w:themeColor="accent1"/>
        </w:rPr>
        <w:alias w:val="Author"/>
        <w:id w:val="15524260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proofErr w:type="gramStart"/>
        <w:r w:rsidR="00885107">
          <w:rPr>
            <w:color w:val="6076B4" w:themeColor="accent1"/>
            <w:lang w:val="en-IN"/>
          </w:rPr>
          <w:t>simar</w:t>
        </w:r>
        <w:proofErr w:type="spellEnd"/>
        <w:proofErr w:type="gramEnd"/>
      </w:sdtContent>
    </w:sdt>
    <w:r w:rsidR="00771B5F">
      <w:rPr>
        <w:color w:val="6076B4" w:themeColor="accent1"/>
      </w:rPr>
      <w:sym w:font="Wingdings" w:char="F09F"/>
    </w:r>
    <w:r w:rsidR="00B67094">
      <w:rPr>
        <w:color w:val="6076B4" w:themeColor="accent1"/>
      </w:rPr>
      <w:fldChar w:fldCharType="begin"/>
    </w:r>
    <w:r w:rsidR="00771B5F">
      <w:rPr>
        <w:color w:val="6076B4" w:themeColor="accent1"/>
      </w:rPr>
      <w:instrText xml:space="preserve"> PAGE  \* Arabic  \* MERGEFORMAT </w:instrText>
    </w:r>
    <w:r w:rsidR="00B67094">
      <w:rPr>
        <w:color w:val="6076B4" w:themeColor="accent1"/>
      </w:rPr>
      <w:fldChar w:fldCharType="separate"/>
    </w:r>
    <w:r w:rsidR="00771B5F">
      <w:rPr>
        <w:rFonts w:hint="eastAsia"/>
        <w:noProof/>
        <w:color w:val="6076B4" w:themeColor="accent1"/>
      </w:rPr>
      <w:t>2</w:t>
    </w:r>
    <w:r w:rsidR="00B67094"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E2A" w:rsidRDefault="008C1E2A">
      <w:pPr>
        <w:spacing w:after="0" w:line="240" w:lineRule="auto"/>
      </w:pPr>
      <w:r>
        <w:separator/>
      </w:r>
    </w:p>
  </w:footnote>
  <w:footnote w:type="continuationSeparator" w:id="0">
    <w:p w:rsidR="008C1E2A" w:rsidRDefault="008C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076B4" w:themeColor="accent1"/>
      </w:rPr>
      <w:alias w:val="Company"/>
      <w:id w:val="15524243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686FA9" w:rsidRDefault="00DB6F6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  <w:lang w:val="en-IN"/>
          </w:rPr>
          <w:t>THAPAR UNIVERSITY</w:t>
        </w:r>
      </w:p>
    </w:sdtContent>
  </w:sdt>
  <w:p w:rsidR="00686FA9" w:rsidRDefault="00771B5F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E68422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E68422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6076B4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6076B4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6076B4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5107"/>
    <w:rsid w:val="000905E9"/>
    <w:rsid w:val="00224821"/>
    <w:rsid w:val="0023252D"/>
    <w:rsid w:val="00530BC3"/>
    <w:rsid w:val="00677D26"/>
    <w:rsid w:val="00686FA9"/>
    <w:rsid w:val="00745AED"/>
    <w:rsid w:val="00771B5F"/>
    <w:rsid w:val="00834FC6"/>
    <w:rsid w:val="00885107"/>
    <w:rsid w:val="008C1E2A"/>
    <w:rsid w:val="00990BCE"/>
    <w:rsid w:val="009E5975"/>
    <w:rsid w:val="00A426A1"/>
    <w:rsid w:val="00B67094"/>
    <w:rsid w:val="00C54F59"/>
    <w:rsid w:val="00CB79D7"/>
    <w:rsid w:val="00DB6F6E"/>
    <w:rsid w:val="00F2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94"/>
  </w:style>
  <w:style w:type="paragraph" w:styleId="Heading1">
    <w:name w:val="heading 1"/>
    <w:basedOn w:val="Normal"/>
    <w:next w:val="Normal"/>
    <w:link w:val="Heading1Char"/>
    <w:uiPriority w:val="9"/>
    <w:qFormat/>
    <w:rsid w:val="00B6709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9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94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94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94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94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94"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94"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9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94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94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9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9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B67094"/>
    <w:rPr>
      <w:b/>
      <w:bCs/>
    </w:rPr>
  </w:style>
  <w:style w:type="character" w:styleId="Emphasis">
    <w:name w:val="Emphasis"/>
    <w:basedOn w:val="DefaultParagraphFont"/>
    <w:uiPriority w:val="20"/>
    <w:qFormat/>
    <w:rsid w:val="00B67094"/>
    <w:rPr>
      <w:i/>
      <w:iCs/>
    </w:rPr>
  </w:style>
  <w:style w:type="character" w:customStyle="1" w:styleId="IntenseReferenceChar">
    <w:name w:val="Intense Reference Char"/>
    <w:basedOn w:val="DefaultParagraphFont"/>
    <w:uiPriority w:val="32"/>
    <w:rsid w:val="00B67094"/>
    <w:rPr>
      <w:rFonts w:cs="Times New Roman"/>
      <w:b/>
      <w:color w:val="auto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sid w:val="00B67094"/>
    <w:rPr>
      <w:rFonts w:cs="Times New Roman"/>
      <w:color w:val="auto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sid w:val="00B67094"/>
    <w:rPr>
      <w:rFonts w:asciiTheme="majorHAnsi" w:hAnsiTheme="majorHAnsi" w:cs="Times New Roman"/>
      <w:b/>
      <w:i/>
      <w:color w:val="auto"/>
      <w:szCs w:val="20"/>
    </w:rPr>
  </w:style>
  <w:style w:type="character" w:customStyle="1" w:styleId="IntenseEmphasisChar">
    <w:name w:val="Intense Emphasis Char"/>
    <w:basedOn w:val="DefaultParagraphFont"/>
    <w:uiPriority w:val="21"/>
    <w:rsid w:val="00B67094"/>
    <w:rPr>
      <w:rFonts w:cs="Times New Roman"/>
      <w:b/>
      <w:i/>
      <w:color w:val="auto"/>
      <w:szCs w:val="20"/>
    </w:rPr>
  </w:style>
  <w:style w:type="character" w:customStyle="1" w:styleId="SubtleEmphasisChar">
    <w:name w:val="Subtle Emphasis Char"/>
    <w:basedOn w:val="DefaultParagraphFont"/>
    <w:uiPriority w:val="19"/>
    <w:rsid w:val="00B67094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67094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67094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94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</w:rPr>
  </w:style>
  <w:style w:type="table" w:styleId="TableGrid">
    <w:name w:val="Table Grid"/>
    <w:basedOn w:val="TableNormal"/>
    <w:uiPriority w:val="1"/>
    <w:rsid w:val="00B670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70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094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B670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094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94"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7094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67094"/>
    <w:pPr>
      <w:spacing w:after="0" w:line="240" w:lineRule="auto"/>
    </w:pPr>
  </w:style>
  <w:style w:type="paragraph" w:styleId="BlockText">
    <w:name w:val="Block Text"/>
    <w:aliases w:val="Block Quote"/>
    <w:uiPriority w:val="40"/>
    <w:rsid w:val="00B67094"/>
    <w:pPr>
      <w:pBdr>
        <w:top w:val="single" w:sz="2" w:space="10" w:color="9FACD2" w:themeColor="accent1" w:themeTint="99"/>
        <w:bottom w:val="single" w:sz="24" w:space="10" w:color="9FACD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rsid w:val="00B67094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rsid w:val="00B67094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rsid w:val="00B67094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rsid w:val="00B67094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rsid w:val="00B67094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</w:pPr>
    <w:rPr>
      <w:smallCaps/>
      <w:noProof/>
      <w:color w:val="9C5252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B6709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B67094"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67094"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sid w:val="00B67094"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sid w:val="00B67094"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B6709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7094"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rsid w:val="00B67094"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B67094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rsid w:val="00B67094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B67094"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B6709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rsid w:val="00B67094"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67094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7094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09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094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7094"/>
  </w:style>
  <w:style w:type="character" w:customStyle="1" w:styleId="DateChar">
    <w:name w:val="Date Char"/>
    <w:basedOn w:val="DefaultParagraphFont"/>
    <w:link w:val="Date"/>
    <w:uiPriority w:val="99"/>
    <w:semiHidden/>
    <w:rsid w:val="00B67094"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B67094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rsid w:val="00B67094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B67094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rsid w:val="00B67094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6076B4" w:themeColor="accent1"/>
        <w:left w:val="single" w:sz="4" w:space="0" w:color="6076B4" w:themeColor="accent1"/>
        <w:bottom w:val="single" w:sz="4" w:space="0" w:color="6076B4" w:themeColor="accent1"/>
        <w:right w:val="single" w:sz="4" w:space="0" w:color="6076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F0" w:themeFill="accent1" w:themeFillTint="33"/>
    </w:tcPr>
    <w:tblStylePr w:type="firstRow">
      <w:rPr>
        <w:b/>
        <w:bCs/>
        <w:color w:val="2F5897" w:themeColor="text2"/>
      </w:rPr>
      <w:tblPr/>
      <w:tcPr>
        <w:shd w:val="clear" w:color="auto" w:fill="EFF1F7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firstCol">
      <w:rPr>
        <w:b/>
        <w:bCs/>
        <w:color w:val="2F5897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rsid w:val="00B67094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67094"/>
  </w:style>
  <w:style w:type="paragraph" w:styleId="ListParagraph">
    <w:name w:val="List Paragraph"/>
    <w:basedOn w:val="Normal"/>
    <w:uiPriority w:val="34"/>
    <w:qFormat/>
    <w:rsid w:val="00B67094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94"/>
    <w:rPr>
      <w:rFonts w:asciiTheme="majorHAnsi" w:eastAsiaTheme="majorEastAsia" w:hAnsiTheme="majorHAnsi"/>
      <w:bCs/>
      <w:i/>
      <w:iCs/>
      <w:color w:val="auto"/>
      <w:sz w:val="24"/>
      <w:shd w:val="clear" w:color="auto" w:fill="6076B4" w:themeFill="accent1"/>
      <w:lang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094"/>
    <w:pPr>
      <w:spacing w:before="480" w:line="276" w:lineRule="auto"/>
      <w:outlineLvl w:val="9"/>
    </w:pPr>
    <w:rPr>
      <w:b/>
      <w:i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auto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auto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auto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auto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9FACD2" w:themeColor="accent1" w:themeTint="99"/>
        <w:bottom w:val="single" w:sz="24" w:space="10" w:color="9FACD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5252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6076B4" w:themeColor="accent1"/>
        <w:left w:val="single" w:sz="4" w:space="0" w:color="6076B4" w:themeColor="accent1"/>
        <w:bottom w:val="single" w:sz="4" w:space="0" w:color="6076B4" w:themeColor="accent1"/>
        <w:right w:val="single" w:sz="4" w:space="0" w:color="6076B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F0" w:themeFill="accent1" w:themeFillTint="33"/>
    </w:tcPr>
    <w:tblStylePr w:type="firstRow">
      <w:rPr>
        <w:b/>
        <w:bCs/>
        <w:color w:val="2F5897" w:themeColor="text2"/>
      </w:rPr>
      <w:tblPr/>
      <w:tcPr>
        <w:shd w:val="clear" w:color="auto" w:fill="EFF1F7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firstCol">
      <w:rPr>
        <w:b/>
        <w:bCs/>
        <w:color w:val="2F5897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6076B4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191A99C-5EC7-4FF6-8061-F3A6EF5D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ExecutiveLetter</Template>
  <TotalTime>124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20</cp:revision>
  <cp:lastPrinted>2011-08-31T14:19:00Z</cp:lastPrinted>
  <dcterms:created xsi:type="dcterms:W3CDTF">2011-08-31T12:19:00Z</dcterms:created>
  <dcterms:modified xsi:type="dcterms:W3CDTF">2011-09-28T09:52:00Z</dcterms:modified>
</cp:coreProperties>
</file>